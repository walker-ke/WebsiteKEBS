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60" w:rsidRDefault="00281070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>
        <w:rPr>
          <w:b/>
          <w:smallCaps/>
          <w:sz w:val="48"/>
          <w:szCs w:val="48"/>
          <w:u w:val="single"/>
        </w:rPr>
        <w:t>CURRICULUM VITAE</w:t>
      </w:r>
    </w:p>
    <w:p w:rsidR="00A20D60" w:rsidRDefault="00281070">
      <w:pPr>
        <w:rPr>
          <w:sz w:val="48"/>
          <w:szCs w:val="48"/>
          <w:u w:val="single"/>
        </w:rPr>
      </w:pPr>
      <w:r>
        <w:rPr>
          <w:b/>
          <w:smallCaps/>
          <w:sz w:val="48"/>
          <w:szCs w:val="48"/>
          <w:u w:val="single"/>
        </w:rPr>
        <w:t xml:space="preserve">                    </w:t>
      </w:r>
    </w:p>
    <w:p w:rsidR="00A20D60" w:rsidRDefault="00281070">
      <w:pPr>
        <w:rPr>
          <w:sz w:val="48"/>
          <w:szCs w:val="48"/>
        </w:rPr>
      </w:pPr>
      <w:r>
        <w:rPr>
          <w:b/>
          <w:smallCaps/>
          <w:sz w:val="48"/>
          <w:szCs w:val="48"/>
        </w:rPr>
        <w:t xml:space="preserve">             </w:t>
      </w:r>
    </w:p>
    <w:tbl>
      <w:tblPr>
        <w:tblStyle w:val="Style10"/>
        <w:tblW w:w="98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2"/>
      </w:tblGrid>
      <w:tr w:rsidR="00A20D60">
        <w:trPr>
          <w:trHeight w:val="3280"/>
        </w:trPr>
        <w:tc>
          <w:tcPr>
            <w:tcW w:w="9862" w:type="dxa"/>
          </w:tcPr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>GICHANA NIKO KIMANG’A</w:t>
            </w:r>
          </w:p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>PO BOX 17844-0050</w:t>
            </w:r>
            <w:r>
              <w:rPr>
                <w:b/>
                <w:smallCaps/>
                <w:sz w:val="48"/>
                <w:szCs w:val="48"/>
              </w:rPr>
              <w:t>0</w:t>
            </w:r>
          </w:p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>NYAYO STADIUM NAIROBI</w:t>
            </w:r>
          </w:p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>KENYA</w:t>
            </w:r>
          </w:p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>MOBILE NO: +254723595538</w:t>
            </w:r>
          </w:p>
          <w:p w:rsidR="00A20D60" w:rsidRDefault="00281070"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b/>
                <w:smallCaps/>
                <w:sz w:val="48"/>
                <w:szCs w:val="48"/>
              </w:rPr>
              <w:t xml:space="preserve">EMAIL: NKIMANGA@GMAIL.COM </w:t>
            </w:r>
          </w:p>
        </w:tc>
      </w:tr>
      <w:tr w:rsidR="00A20D60">
        <w:trPr>
          <w:trHeight w:val="1320"/>
        </w:trPr>
        <w:tc>
          <w:tcPr>
            <w:tcW w:w="9862" w:type="dxa"/>
          </w:tcPr>
          <w:p w:rsidR="00A20D60" w:rsidRDefault="00281070">
            <w:pPr>
              <w:spacing w:after="0" w:line="240" w:lineRule="auto"/>
              <w:rPr>
                <w:sz w:val="48"/>
                <w:szCs w:val="48"/>
                <w:u w:val="single"/>
              </w:rPr>
            </w:pPr>
            <w:r>
              <w:rPr>
                <w:b/>
                <w:smallCaps/>
                <w:noProof/>
                <w:sz w:val="48"/>
                <w:szCs w:val="48"/>
                <w:u w:val="single"/>
              </w:rPr>
              <w:drawing>
                <wp:inline distT="0" distB="0" distL="114300" distR="114300">
                  <wp:extent cx="1280160" cy="16827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0D60" w:rsidRDefault="00A20D60">
      <w:pPr>
        <w:rPr>
          <w:sz w:val="48"/>
          <w:szCs w:val="48"/>
          <w:u w:val="single"/>
        </w:rPr>
      </w:pPr>
    </w:p>
    <w:p w:rsidR="00A20D60" w:rsidRDefault="00A20D60">
      <w:pPr>
        <w:rPr>
          <w:sz w:val="48"/>
          <w:szCs w:val="48"/>
          <w:u w:val="single"/>
        </w:rPr>
      </w:pPr>
    </w:p>
    <w:p w:rsidR="00A20D60" w:rsidRDefault="00A20D60">
      <w:pPr>
        <w:rPr>
          <w:sz w:val="48"/>
          <w:szCs w:val="48"/>
          <w:u w:val="single"/>
        </w:rPr>
      </w:pPr>
    </w:p>
    <w:p w:rsidR="00A20D60" w:rsidRDefault="00281070">
      <w:pPr>
        <w:ind w:left="2160"/>
      </w:pPr>
      <w:r>
        <w:rPr>
          <w:b/>
          <w:smallCaps/>
        </w:rPr>
        <w:t xml:space="preserve">                                                                                                                      </w:t>
      </w:r>
    </w:p>
    <w:p w:rsidR="00A20D60" w:rsidRDefault="00281070">
      <w:pPr>
        <w:ind w:left="2160"/>
      </w:pPr>
      <w:r>
        <w:rPr>
          <w:b/>
          <w:smallCaps/>
        </w:rPr>
        <w:t>PHOTO ID</w:t>
      </w:r>
      <w:r>
        <w:rPr>
          <w:smallCaps/>
        </w:rPr>
        <w:t>: GICHANA NIKO KIMANGA</w:t>
      </w:r>
    </w:p>
    <w:p w:rsidR="00A20D60" w:rsidRDefault="00281070">
      <w:pPr>
        <w:ind w:left="2160"/>
      </w:pPr>
      <w:r>
        <w:rPr>
          <w:b/>
          <w:smallCaps/>
        </w:rPr>
        <w:t>NATIONAL ID</w:t>
      </w:r>
      <w:r>
        <w:rPr>
          <w:smallCaps/>
        </w:rPr>
        <w:t>: 24589730</w:t>
      </w:r>
    </w:p>
    <w:p w:rsidR="00A20D60" w:rsidRDefault="00A20D60">
      <w:pPr>
        <w:ind w:left="2160"/>
      </w:pPr>
    </w:p>
    <w:p w:rsidR="00A20D60" w:rsidRDefault="00281070">
      <w:pPr>
        <w:rPr>
          <w:rFonts w:ascii="Times New Roman" w:eastAsia="Cambria" w:hAnsi="Times New Roman" w:cs="Times New Roman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i/>
          <w:smallCaps/>
          <w:sz w:val="24"/>
          <w:szCs w:val="24"/>
          <w:u w:val="single"/>
        </w:rPr>
        <w:t>BIODATA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mallCaps/>
          <w:sz w:val="24"/>
          <w:szCs w:val="24"/>
        </w:rPr>
        <w:t>G</w:t>
      </w:r>
      <w:r>
        <w:rPr>
          <w:rFonts w:ascii="Times New Roman" w:hAnsi="Times New Roman" w:cs="Times New Roman"/>
          <w:smallCaps/>
          <w:sz w:val="24"/>
          <w:szCs w:val="24"/>
        </w:rPr>
        <w:t>ICHANA NIKO KIMANGA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 xml:space="preserve">ADDRESS: </w:t>
      </w:r>
      <w:bookmarkStart w:id="0" w:name="_GoBack"/>
      <w:r>
        <w:rPr>
          <w:rFonts w:ascii="Times New Roman" w:hAnsi="Times New Roman" w:cs="Times New Roman"/>
          <w:smallCaps/>
          <w:sz w:val="24"/>
          <w:szCs w:val="24"/>
        </w:rPr>
        <w:t>17844-00500</w:t>
      </w:r>
      <w:bookmarkEnd w:id="0"/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TELEPHONE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: +254723595538 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DATE OF BIRTH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: 27/12/1986 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PLACE OF BIRTH</w:t>
      </w:r>
      <w:r>
        <w:rPr>
          <w:rFonts w:ascii="Times New Roman" w:hAnsi="Times New Roman" w:cs="Times New Roman"/>
          <w:smallCaps/>
          <w:sz w:val="24"/>
          <w:szCs w:val="24"/>
        </w:rPr>
        <w:t>: NAIROBI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MARITAL STATUS</w:t>
      </w:r>
      <w:r>
        <w:rPr>
          <w:rFonts w:ascii="Times New Roman" w:hAnsi="Times New Roman" w:cs="Times New Roman"/>
          <w:smallCaps/>
          <w:sz w:val="24"/>
          <w:szCs w:val="24"/>
        </w:rPr>
        <w:t>: SINGLE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LANGUAGES</w:t>
      </w:r>
      <w:r>
        <w:rPr>
          <w:rFonts w:ascii="Times New Roman" w:hAnsi="Times New Roman" w:cs="Times New Roman"/>
          <w:smallCaps/>
          <w:sz w:val="24"/>
          <w:szCs w:val="24"/>
        </w:rPr>
        <w:t>: KISWAHILI, ENGLISH, KISII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INTERESTS</w:t>
      </w:r>
      <w:r>
        <w:rPr>
          <w:rFonts w:ascii="Times New Roman" w:hAnsi="Times New Roman" w:cs="Times New Roman"/>
          <w:smallCaps/>
          <w:sz w:val="24"/>
          <w:szCs w:val="24"/>
        </w:rPr>
        <w:t>: READING</w:t>
      </w:r>
      <w:r>
        <w:rPr>
          <w:rFonts w:ascii="Times New Roman" w:hAnsi="Times New Roman" w:cs="Times New Roman"/>
          <w:smallCaps/>
          <w:sz w:val="28"/>
          <w:szCs w:val="28"/>
        </w:rPr>
        <w:t xml:space="preserve">, </w:t>
      </w:r>
      <w:r>
        <w:rPr>
          <w:rFonts w:ascii="Times New Roman" w:hAnsi="Times New Roman" w:cs="Times New Roman"/>
          <w:smallCaps/>
          <w:sz w:val="28"/>
          <w:szCs w:val="28"/>
        </w:rPr>
        <w:t>playing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24"/>
          <w:szCs w:val="24"/>
        </w:rPr>
        <w:t>SPORTS, TRAVELLING, MUSIC AND WATCHING MOVIES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EMAIL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:NKIMANGA@GMAIL.COM  </w:t>
      </w:r>
    </w:p>
    <w:p w:rsidR="00A20D60" w:rsidRDefault="00A20D60">
      <w:pPr>
        <w:rPr>
          <w:rFonts w:ascii="Times New Roman" w:hAnsi="Times New Roman" w:cs="Times New Roman"/>
          <w:sz w:val="24"/>
          <w:szCs w:val="24"/>
        </w:rPr>
      </w:pPr>
    </w:p>
    <w:p w:rsidR="00A20D60" w:rsidRDefault="00A20D60">
      <w:pPr>
        <w:rPr>
          <w:rFonts w:ascii="Times New Roman" w:hAnsi="Times New Roman" w:cs="Times New Roman"/>
          <w:sz w:val="24"/>
          <w:szCs w:val="24"/>
        </w:rPr>
      </w:pPr>
    </w:p>
    <w:p w:rsidR="00A20D60" w:rsidRDefault="00281070">
      <w:pPr>
        <w:rPr>
          <w:rFonts w:ascii="Times New Roman" w:eastAsia="Cambria" w:hAnsi="Times New Roman" w:cs="Times New Roman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i/>
          <w:smallCaps/>
          <w:sz w:val="24"/>
          <w:szCs w:val="24"/>
          <w:u w:val="single"/>
        </w:rPr>
        <w:t>PROFILE</w:t>
      </w:r>
    </w:p>
    <w:p w:rsidR="00A20D60" w:rsidRDefault="00281070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sz w:val="24"/>
          <w:szCs w:val="24"/>
          <w:u w:val="single"/>
        </w:rPr>
        <w:t>TRAITS</w:t>
      </w:r>
    </w:p>
    <w:p w:rsidR="00A20D60" w:rsidRDefault="002810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 motivated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critical thinker </w:t>
      </w:r>
    </w:p>
    <w:p w:rsidR="00A20D60" w:rsidRDefault="002810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Striving for quality in everything I do.</w:t>
      </w:r>
    </w:p>
    <w:p w:rsidR="00A20D60" w:rsidRDefault="002810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Seeker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knowledge regardless of reward or recognition </w:t>
      </w:r>
    </w:p>
    <w:p w:rsidR="00A20D60" w:rsidRDefault="0028107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team player skills</w:t>
      </w:r>
    </w:p>
    <w:p w:rsidR="00A20D60" w:rsidRDefault="002810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AMBITIONS</w:t>
      </w:r>
    </w:p>
    <w:p w:rsidR="00A20D60" w:rsidRDefault="002810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Attaining financial freedom at a young age </w:t>
      </w:r>
      <w:r>
        <w:rPr>
          <w:rFonts w:ascii="Times New Roman" w:hAnsi="Times New Roman" w:cs="Times New Roman"/>
          <w:sz w:val="24"/>
          <w:szCs w:val="24"/>
        </w:rPr>
        <w:t>and attaining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 xml:space="preserve"> BY 4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yrs</w:t>
      </w:r>
      <w:proofErr w:type="spellEnd"/>
    </w:p>
    <w:p w:rsidR="00A20D60" w:rsidRDefault="002810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Starting a wellness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aid patients with chronic conditions especially oncology while offering supply chain services </w:t>
      </w:r>
    </w:p>
    <w:p w:rsidR="00A20D60" w:rsidRDefault="002810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papers highlighting epidemiological,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procurement,logistics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supply chain services affecting health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products,services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 technologies</w:t>
      </w:r>
    </w:p>
    <w:p w:rsidR="00A20D60" w:rsidRDefault="00281070">
      <w:pPr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lastRenderedPageBreak/>
        <w:t>EDUCATION</w:t>
      </w:r>
    </w:p>
    <w:p w:rsidR="00A20D60" w:rsidRDefault="00281070">
      <w:pPr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smallCaps/>
        </w:rPr>
        <w:t>MAR 21-MAY 21-</w:t>
      </w:r>
      <w:r>
        <w:rPr>
          <w:rFonts w:ascii="Times New Roman" w:hAnsi="Times New Roman" w:cs="Times New Roman"/>
          <w:b/>
          <w:bCs/>
          <w:smallCaps/>
        </w:rPr>
        <w:t>ONLINE CERTIFICATE ON QUANTITATIVE DATA ANALYSIS BY SPSS OFFERED BY CTIED</w:t>
      </w:r>
    </w:p>
    <w:p w:rsidR="00A20D60" w:rsidRDefault="0028107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smallCaps/>
        </w:rPr>
        <w:t xml:space="preserve">APR 20-JUL 20- </w:t>
      </w:r>
      <w:r>
        <w:rPr>
          <w:rFonts w:ascii="Times New Roman" w:hAnsi="Times New Roman" w:cs="Times New Roman"/>
          <w:b/>
          <w:smallCaps/>
        </w:rPr>
        <w:t>ONLINE CERTIFICATE IN GLOBAL HEALTH RESEARCH UNIVERSITY OF WASHINGTON</w:t>
      </w:r>
    </w:p>
    <w:p w:rsidR="00A20D60" w:rsidRDefault="0028107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smallCaps/>
        </w:rPr>
        <w:t xml:space="preserve">JUL 2019-Sept 2019- </w:t>
      </w:r>
      <w:r>
        <w:rPr>
          <w:rFonts w:ascii="Times New Roman" w:hAnsi="Times New Roman" w:cs="Times New Roman"/>
          <w:b/>
          <w:smallCaps/>
        </w:rPr>
        <w:t xml:space="preserve">ONLINE CERTIFICATE IN GLOBAL HEALTH </w:t>
      </w:r>
      <w:r>
        <w:rPr>
          <w:rFonts w:ascii="Times New Roman" w:hAnsi="Times New Roman" w:cs="Times New Roman"/>
          <w:b/>
          <w:smallCaps/>
        </w:rPr>
        <w:t>PROJECT MANAGEMENT FROM UNIVERSITY OF WASHINGTON</w:t>
      </w:r>
    </w:p>
    <w:p w:rsidR="00A20D60" w:rsidRDefault="0028107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Cs/>
          <w:smallCaps/>
        </w:rPr>
        <w:t>MAR 2019-APR 2019</w:t>
      </w:r>
      <w:r>
        <w:rPr>
          <w:rFonts w:ascii="Times New Roman" w:hAnsi="Times New Roman" w:cs="Times New Roman"/>
          <w:b/>
          <w:smallCaps/>
        </w:rPr>
        <w:t xml:space="preserve">- 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 xml:space="preserve">TRAINING COURSE ON CLINICAL AND OPERATIONAL MANAGEMENT </w:t>
      </w:r>
      <w:r>
        <w:rPr>
          <w:rFonts w:ascii="Times New Roman" w:eastAsia="Arial" w:hAnsi="Times New Roman" w:cs="Times New Roman"/>
          <w:b/>
          <w:bCs/>
          <w:color w:val="161600"/>
        </w:rPr>
        <w:t>OF SUSCEPTIBLE AND DRUG-RESISTANT TUBERCULOSIS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 xml:space="preserve">APR 2017-JUNE 2017 </w:t>
      </w:r>
      <w:r>
        <w:rPr>
          <w:rFonts w:ascii="Times New Roman" w:hAnsi="Times New Roman" w:cs="Times New Roman"/>
          <w:b/>
          <w:smallCaps/>
        </w:rPr>
        <w:t>CLINICAL MANAGEMENT OF HIV FROM UNIVERSITY OF WASHINGTON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APR 2017-</w:t>
      </w:r>
      <w:r>
        <w:rPr>
          <w:rFonts w:ascii="Times New Roman" w:hAnsi="Times New Roman" w:cs="Times New Roman"/>
          <w:smallCaps/>
        </w:rPr>
        <w:t xml:space="preserve">JUNE2017 </w:t>
      </w:r>
      <w:r>
        <w:rPr>
          <w:rFonts w:ascii="Times New Roman" w:hAnsi="Times New Roman" w:cs="Times New Roman"/>
          <w:b/>
          <w:smallCaps/>
        </w:rPr>
        <w:t>COUNTY HEALTHCARE LEADERSHIP AND MANAGEMENT STRATHMORE BUSINESS SCHOOL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JAN 2017-MAR 2017</w:t>
      </w:r>
      <w:r>
        <w:rPr>
          <w:rFonts w:ascii="Times New Roman" w:hAnsi="Times New Roman" w:cs="Times New Roman"/>
          <w:b/>
          <w:smallCaps/>
        </w:rPr>
        <w:t xml:space="preserve"> ONLINE CERTIFICATE IN ECONOMIC EVALUATION IN GLOBAL HEALTH FROM UNIVERSITY OF WASHINGTON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 xml:space="preserve">SEPT 2016- NOV 2016- </w:t>
      </w:r>
      <w:r>
        <w:rPr>
          <w:rFonts w:ascii="Times New Roman" w:hAnsi="Times New Roman" w:cs="Times New Roman"/>
          <w:b/>
          <w:smallCaps/>
        </w:rPr>
        <w:t>ONLINE</w:t>
      </w:r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  <w:b/>
          <w:smallCaps/>
        </w:rPr>
        <w:t>CERTIFICATE IN ANTIMIC</w:t>
      </w:r>
      <w:r>
        <w:rPr>
          <w:rFonts w:ascii="Times New Roman" w:hAnsi="Times New Roman" w:cs="Times New Roman"/>
          <w:b/>
          <w:smallCaps/>
        </w:rPr>
        <w:t>R</w:t>
      </w:r>
      <w:r>
        <w:rPr>
          <w:rFonts w:ascii="Times New Roman" w:hAnsi="Times New Roman" w:cs="Times New Roman"/>
          <w:b/>
          <w:smallCaps/>
        </w:rPr>
        <w:t xml:space="preserve">OBIAL </w:t>
      </w:r>
      <w:r>
        <w:rPr>
          <w:rFonts w:ascii="Times New Roman" w:hAnsi="Times New Roman" w:cs="Times New Roman"/>
          <w:b/>
          <w:smallCaps/>
        </w:rPr>
        <w:t>STEWARDSHIP</w:t>
      </w:r>
      <w:r>
        <w:rPr>
          <w:rFonts w:ascii="Times New Roman" w:hAnsi="Times New Roman" w:cs="Times New Roman"/>
          <w:b/>
          <w:smallCaps/>
        </w:rPr>
        <w:t xml:space="preserve"> FROM UNIVERSITY OF DUNDEE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 xml:space="preserve">APRIL2016-JUNE2016 – </w:t>
      </w:r>
      <w:r>
        <w:rPr>
          <w:rFonts w:ascii="Times New Roman" w:hAnsi="Times New Roman" w:cs="Times New Roman"/>
          <w:b/>
          <w:smallCaps/>
        </w:rPr>
        <w:t>CERTIFICATE IN LEADERSHIP MANAGEMENT IN GLOBAL HEALTH FROM UNIVERSITY OF WASHINGTON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 xml:space="preserve">JULY 2015 TO OCTOBER 2015- </w:t>
      </w:r>
      <w:r>
        <w:rPr>
          <w:rFonts w:ascii="Times New Roman" w:hAnsi="Times New Roman" w:cs="Times New Roman"/>
          <w:b/>
          <w:smallCaps/>
        </w:rPr>
        <w:t>HIV MENTORSHIP TRAINING TO BE A TRAINER OF TRAINERS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JULY</w:t>
      </w:r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  <w:smallCaps/>
        </w:rPr>
        <w:t>2012 TO AUGUST 2012</w:t>
      </w:r>
      <w:r>
        <w:rPr>
          <w:rFonts w:ascii="Times New Roman" w:hAnsi="Times New Roman" w:cs="Times New Roman"/>
          <w:b/>
          <w:smallCaps/>
        </w:rPr>
        <w:t xml:space="preserve">-ADVANCED DIPLOMA IN </w:t>
      </w:r>
      <w:r>
        <w:rPr>
          <w:rFonts w:ascii="Times New Roman" w:hAnsi="Times New Roman" w:cs="Times New Roman"/>
          <w:b/>
          <w:smallCaps/>
        </w:rPr>
        <w:t>BIOSTATISTICS AND EPIDEMIOLOGY FROM THE UNIVERSITY OF WASHINGTON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JUN 2011 TO JULY 2011</w:t>
      </w:r>
      <w:r>
        <w:rPr>
          <w:rFonts w:ascii="Times New Roman" w:hAnsi="Times New Roman" w:cs="Times New Roman"/>
          <w:b/>
          <w:smallCaps/>
        </w:rPr>
        <w:t xml:space="preserve">- DIPLOMA IN INTRODUCTION TO </w:t>
      </w:r>
      <w:r>
        <w:rPr>
          <w:rFonts w:ascii="Times New Roman" w:hAnsi="Times New Roman" w:cs="Times New Roman"/>
          <w:b/>
          <w:smallCaps/>
        </w:rPr>
        <w:t>BIOSTATISTICS</w:t>
      </w:r>
      <w:r>
        <w:rPr>
          <w:rFonts w:ascii="Times New Roman" w:hAnsi="Times New Roman" w:cs="Times New Roman"/>
          <w:b/>
          <w:smallCaps/>
        </w:rPr>
        <w:t xml:space="preserve"> AND EPIDEMIOLOGY FROM THE UNIVERSITY OF WASHINGTON</w:t>
      </w:r>
    </w:p>
    <w:p w:rsidR="00A20D60" w:rsidRDefault="0028107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mallCaps/>
        </w:rPr>
        <w:t xml:space="preserve">OCTOBER 2005 TO NOVEMBER 2009- </w:t>
      </w:r>
      <w:r>
        <w:rPr>
          <w:rFonts w:ascii="Times New Roman" w:hAnsi="Times New Roman" w:cs="Times New Roman"/>
          <w:b/>
          <w:smallCaps/>
        </w:rPr>
        <w:t xml:space="preserve">UNIVERSITY OF NAIROBI- </w:t>
      </w:r>
      <w:r>
        <w:rPr>
          <w:rFonts w:ascii="Times New Roman" w:hAnsi="Times New Roman" w:cs="Times New Roman"/>
          <w:b/>
          <w:smallCaps/>
          <w:color w:val="000000" w:themeColor="text1"/>
        </w:rPr>
        <w:t>BACHELOR OF PHARMACY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J</w:t>
      </w:r>
      <w:r>
        <w:rPr>
          <w:rFonts w:ascii="Times New Roman" w:hAnsi="Times New Roman" w:cs="Times New Roman"/>
          <w:smallCaps/>
        </w:rPr>
        <w:t xml:space="preserve">ANUARY 2005 TO MARCH 2005- </w:t>
      </w:r>
      <w:r>
        <w:rPr>
          <w:rFonts w:ascii="Times New Roman" w:hAnsi="Times New Roman" w:cs="Times New Roman"/>
          <w:b/>
          <w:smallCaps/>
        </w:rPr>
        <w:t xml:space="preserve">INSTITUTE OF ADVANCED TECHNOLOGY- </w:t>
      </w:r>
      <w:r>
        <w:rPr>
          <w:rFonts w:ascii="Times New Roman" w:hAnsi="Times New Roman" w:cs="Times New Roman"/>
          <w:b/>
          <w:smallCaps/>
          <w:color w:val="17365D"/>
        </w:rPr>
        <w:t>ICDL</w:t>
      </w:r>
    </w:p>
    <w:p w:rsidR="00A20D60" w:rsidRDefault="00281070">
      <w:pPr>
        <w:rPr>
          <w:rFonts w:ascii="Times New Roman" w:hAnsi="Times New Roman" w:cs="Times New Roman"/>
          <w:b/>
          <w:smallCaps/>
          <w:color w:val="000000" w:themeColor="text1"/>
        </w:rPr>
      </w:pPr>
      <w:r>
        <w:rPr>
          <w:rFonts w:ascii="Times New Roman" w:hAnsi="Times New Roman" w:cs="Times New Roman"/>
          <w:smallCaps/>
        </w:rPr>
        <w:t>2001 TO 2004</w:t>
      </w:r>
      <w:r>
        <w:rPr>
          <w:rFonts w:ascii="Times New Roman" w:hAnsi="Times New Roman" w:cs="Times New Roman"/>
          <w:b/>
          <w:smallCaps/>
        </w:rPr>
        <w:t>- UTUMISHI HIGH SCHOOL-</w:t>
      </w:r>
      <w:r>
        <w:rPr>
          <w:rFonts w:ascii="Times New Roman" w:hAnsi="Times New Roman" w:cs="Times New Roman"/>
          <w:b/>
          <w:smallCaps/>
        </w:rPr>
        <w:t xml:space="preserve"> </w:t>
      </w:r>
      <w:r>
        <w:rPr>
          <w:rFonts w:ascii="Times New Roman" w:hAnsi="Times New Roman" w:cs="Times New Roman"/>
          <w:b/>
          <w:smallCaps/>
        </w:rPr>
        <w:t xml:space="preserve">KENYA CERTIFICATE OF SECONDARY EDUCATION – </w:t>
      </w:r>
      <w:r>
        <w:rPr>
          <w:rFonts w:ascii="Times New Roman" w:hAnsi="Times New Roman" w:cs="Times New Roman"/>
          <w:b/>
          <w:smallCaps/>
          <w:color w:val="000000" w:themeColor="text1"/>
        </w:rPr>
        <w:t>GRADE A-</w:t>
      </w:r>
    </w:p>
    <w:p w:rsidR="00A20D60" w:rsidRDefault="00281070">
      <w:pPr>
        <w:rPr>
          <w:rFonts w:ascii="Times New Roman" w:eastAsia="Cambria" w:hAnsi="Times New Roman" w:cs="Times New Roman"/>
          <w:b/>
          <w:i/>
          <w:smallCaps/>
          <w:u w:val="single"/>
        </w:rPr>
      </w:pPr>
      <w:r>
        <w:rPr>
          <w:rFonts w:ascii="Times New Roman" w:hAnsi="Times New Roman" w:cs="Times New Roman"/>
          <w:smallCaps/>
        </w:rPr>
        <w:t>1997 TO 2000</w:t>
      </w:r>
      <w:r>
        <w:rPr>
          <w:rFonts w:ascii="Times New Roman" w:hAnsi="Times New Roman" w:cs="Times New Roman"/>
          <w:b/>
          <w:smallCaps/>
        </w:rPr>
        <w:t xml:space="preserve">- GILGIL HILLS ACADEMY- KENYA CERTIFICATE OF PRIMARY EDUCATION- </w:t>
      </w:r>
      <w:r>
        <w:rPr>
          <w:rFonts w:ascii="Times New Roman" w:hAnsi="Times New Roman" w:cs="Times New Roman"/>
          <w:b/>
          <w:smallCaps/>
          <w:color w:val="000000" w:themeColor="text1"/>
        </w:rPr>
        <w:t xml:space="preserve">609 OUT OF 700     </w:t>
      </w:r>
      <w:r>
        <w:rPr>
          <w:rFonts w:ascii="Times New Roman" w:hAnsi="Times New Roman" w:cs="Times New Roman"/>
          <w:b/>
          <w:smallCaps/>
          <w:color w:val="17365D"/>
        </w:rPr>
        <w:t xml:space="preserve">   </w:t>
      </w:r>
    </w:p>
    <w:p w:rsidR="00A20D60" w:rsidRDefault="00A20D60">
      <w:pPr>
        <w:rPr>
          <w:rFonts w:ascii="Times New Roman" w:eastAsia="Cambria" w:hAnsi="Times New Roman" w:cs="Times New Roman"/>
          <w:b/>
          <w:i/>
          <w:smallCaps/>
          <w:u w:val="single"/>
        </w:rPr>
      </w:pPr>
    </w:p>
    <w:p w:rsidR="00A20D60" w:rsidRDefault="00A20D60">
      <w:pPr>
        <w:rPr>
          <w:rFonts w:ascii="Times New Roman" w:eastAsia="Cambria" w:hAnsi="Times New Roman" w:cs="Times New Roman"/>
          <w:b/>
          <w:i/>
          <w:smallCaps/>
          <w:u w:val="single"/>
        </w:rPr>
      </w:pPr>
    </w:p>
    <w:p w:rsidR="00A20D60" w:rsidRDefault="00281070">
      <w:pPr>
        <w:rPr>
          <w:rFonts w:ascii="Times New Roman" w:eastAsia="Cambria" w:hAnsi="Times New Roman" w:cs="Times New Roman"/>
          <w:u w:val="single"/>
        </w:rPr>
      </w:pPr>
      <w:r>
        <w:rPr>
          <w:rFonts w:ascii="Times New Roman" w:eastAsia="Cambria" w:hAnsi="Times New Roman" w:cs="Times New Roman"/>
          <w:b/>
          <w:i/>
          <w:smallCaps/>
          <w:u w:val="single"/>
        </w:rPr>
        <w:t xml:space="preserve">WORK EXPERIENCE </w:t>
      </w:r>
    </w:p>
    <w:p w:rsidR="00A20D60" w:rsidRDefault="00281070">
      <w:pPr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smallCaps/>
        </w:rPr>
        <w:t>JUN 2016-</w:t>
      </w:r>
      <w:r>
        <w:rPr>
          <w:rFonts w:ascii="Times New Roman" w:hAnsi="Times New Roman" w:cs="Times New Roman"/>
          <w:smallCaps/>
        </w:rPr>
        <w:t xml:space="preserve"> to date</w:t>
      </w:r>
      <w:r>
        <w:rPr>
          <w:rFonts w:ascii="Times New Roman" w:hAnsi="Times New Roman" w:cs="Times New Roman"/>
          <w:smallCaps/>
        </w:rPr>
        <w:t xml:space="preserve"> -  </w:t>
      </w:r>
      <w:r>
        <w:rPr>
          <w:rFonts w:ascii="Times New Roman" w:hAnsi="Times New Roman" w:cs="Times New Roman"/>
          <w:b/>
          <w:bCs/>
          <w:smallCaps/>
        </w:rPr>
        <w:t xml:space="preserve">CHANGAMWE/ JOMVU </w:t>
      </w:r>
      <w:r>
        <w:rPr>
          <w:rFonts w:ascii="Times New Roman" w:hAnsi="Times New Roman" w:cs="Times New Roman"/>
          <w:b/>
          <w:bCs/>
          <w:smallCaps/>
        </w:rPr>
        <w:t>SUBCOUNTY MEDICAL OFFICER OF HEALTH OFFICE- SUB COUNTY PHARMACIST</w:t>
      </w:r>
    </w:p>
    <w:p w:rsidR="00A20D60" w:rsidRDefault="002810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mallCaps/>
        </w:rPr>
        <w:t>JAN 2015 – JUL 2016-</w:t>
      </w:r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  <w:b/>
          <w:smallCaps/>
        </w:rPr>
        <w:t xml:space="preserve">PORT REITZ </w:t>
      </w:r>
      <w:r>
        <w:rPr>
          <w:rFonts w:ascii="Times New Roman" w:hAnsi="Times New Roman" w:cs="Times New Roman"/>
          <w:b/>
          <w:smallCaps/>
        </w:rPr>
        <w:t>SUB COUNTY</w:t>
      </w:r>
      <w:r>
        <w:rPr>
          <w:rFonts w:ascii="Times New Roman" w:hAnsi="Times New Roman" w:cs="Times New Roman"/>
          <w:b/>
          <w:smallCaps/>
        </w:rPr>
        <w:t xml:space="preserve"> HOSPITAL PHARMACIST </w:t>
      </w:r>
      <w:r>
        <w:rPr>
          <w:rFonts w:ascii="Times New Roman" w:hAnsi="Times New Roman" w:cs="Times New Roman"/>
          <w:b/>
          <w:smallCaps/>
        </w:rPr>
        <w:t>IN CHARGE</w:t>
      </w:r>
      <w:r>
        <w:rPr>
          <w:rFonts w:ascii="Times New Roman" w:hAnsi="Times New Roman" w:cs="Times New Roman"/>
          <w:b/>
          <w:smallCaps/>
        </w:rPr>
        <w:t xml:space="preserve"> ALSO DEPUTIZING AS THE </w:t>
      </w:r>
      <w:r>
        <w:rPr>
          <w:rFonts w:ascii="Times New Roman" w:hAnsi="Times New Roman" w:cs="Times New Roman"/>
          <w:b/>
          <w:smallCaps/>
        </w:rPr>
        <w:t>SUB COUNTY</w:t>
      </w:r>
      <w:r>
        <w:rPr>
          <w:rFonts w:ascii="Times New Roman" w:hAnsi="Times New Roman" w:cs="Times New Roman"/>
          <w:b/>
          <w:smallCaps/>
        </w:rPr>
        <w:t xml:space="preserve"> PHARMACIST</w:t>
      </w:r>
    </w:p>
    <w:p w:rsidR="00A20D60" w:rsidRDefault="002810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mallCaps/>
        </w:rPr>
        <w:t xml:space="preserve">MAY 2014 TO SEPTEMBER 2014- </w:t>
      </w:r>
      <w:r>
        <w:rPr>
          <w:rFonts w:ascii="Times New Roman" w:hAnsi="Times New Roman" w:cs="Times New Roman"/>
          <w:b/>
          <w:bCs/>
          <w:smallCaps/>
        </w:rPr>
        <w:t xml:space="preserve">ACTING </w:t>
      </w:r>
      <w:r>
        <w:rPr>
          <w:rFonts w:ascii="Times New Roman" w:hAnsi="Times New Roman" w:cs="Times New Roman"/>
          <w:b/>
          <w:bCs/>
          <w:smallCaps/>
        </w:rPr>
        <w:t>SUB COUNTY</w:t>
      </w:r>
      <w:r>
        <w:rPr>
          <w:rFonts w:ascii="Times New Roman" w:hAnsi="Times New Roman" w:cs="Times New Roman"/>
          <w:b/>
          <w:bCs/>
          <w:smallCaps/>
        </w:rPr>
        <w:t xml:space="preserve"> PHARMACIST CHANGAMWE (MOMBASA </w:t>
      </w:r>
      <w:proofErr w:type="gramStart"/>
      <w:r>
        <w:rPr>
          <w:rFonts w:ascii="Times New Roman" w:hAnsi="Times New Roman" w:cs="Times New Roman"/>
          <w:b/>
          <w:bCs/>
          <w:smallCaps/>
        </w:rPr>
        <w:t>COUNTY)</w:t>
      </w:r>
      <w:r>
        <w:rPr>
          <w:rFonts w:ascii="Times New Roman" w:hAnsi="Times New Roman" w:cs="Times New Roman"/>
          <w:b/>
          <w:bCs/>
          <w:smallCaps/>
        </w:rPr>
        <w:t>SUB</w:t>
      </w:r>
      <w:proofErr w:type="gramEnd"/>
      <w:r>
        <w:rPr>
          <w:rFonts w:ascii="Times New Roman" w:hAnsi="Times New Roman" w:cs="Times New Roman"/>
          <w:b/>
          <w:bCs/>
          <w:smallCaps/>
        </w:rPr>
        <w:t xml:space="preserve"> COUNTY PHARMACIST</w:t>
      </w:r>
    </w:p>
    <w:p w:rsidR="00A20D60" w:rsidRDefault="002810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mallCaps/>
        </w:rPr>
        <w:t>FEB 2013 TO MAY 2013</w:t>
      </w:r>
      <w:r>
        <w:rPr>
          <w:rFonts w:ascii="Times New Roman" w:hAnsi="Times New Roman" w:cs="Times New Roman"/>
          <w:smallCaps/>
        </w:rPr>
        <w:t xml:space="preserve"> -</w:t>
      </w:r>
      <w:r>
        <w:rPr>
          <w:rFonts w:ascii="Times New Roman" w:hAnsi="Times New Roman" w:cs="Times New Roman"/>
          <w:smallCaps/>
        </w:rPr>
        <w:t xml:space="preserve"> </w:t>
      </w:r>
      <w:r>
        <w:rPr>
          <w:rFonts w:ascii="Times New Roman" w:hAnsi="Times New Roman" w:cs="Times New Roman"/>
          <w:b/>
          <w:bCs/>
          <w:smallCaps/>
        </w:rPr>
        <w:t>PHARMACIST INCHARGE MARIAKANI DISTRICT HOSPITAL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APRIL 2011 TO FEB 2013-</w:t>
      </w:r>
      <w:r>
        <w:rPr>
          <w:rFonts w:ascii="Times New Roman" w:hAnsi="Times New Roman" w:cs="Times New Roman"/>
          <w:b/>
          <w:smallCaps/>
        </w:rPr>
        <w:t xml:space="preserve">LIKONI DISTRICT HOSPITAL- </w:t>
      </w:r>
      <w:r>
        <w:rPr>
          <w:rFonts w:ascii="Times New Roman" w:hAnsi="Times New Roman" w:cs="Times New Roman"/>
          <w:smallCaps/>
        </w:rPr>
        <w:t>WORKING AS THE DEPUTY TO THE PH</w:t>
      </w:r>
      <w:r>
        <w:rPr>
          <w:rFonts w:ascii="Times New Roman" w:hAnsi="Times New Roman" w:cs="Times New Roman"/>
          <w:smallCaps/>
        </w:rPr>
        <w:t xml:space="preserve">ARMACIST </w:t>
      </w:r>
      <w:r>
        <w:rPr>
          <w:rFonts w:ascii="Times New Roman" w:hAnsi="Times New Roman" w:cs="Times New Roman"/>
          <w:smallCaps/>
        </w:rPr>
        <w:t>IN CHARGE</w:t>
      </w:r>
      <w:r>
        <w:rPr>
          <w:rFonts w:ascii="Times New Roman" w:hAnsi="Times New Roman" w:cs="Times New Roman"/>
          <w:smallCaps/>
        </w:rPr>
        <w:t xml:space="preserve">  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</w:rPr>
        <w:t>INTERNSHIP WORK DUTIES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 xml:space="preserve">NOV 2010 TO FEB 2011- </w:t>
      </w:r>
      <w:r>
        <w:rPr>
          <w:rFonts w:ascii="Times New Roman" w:hAnsi="Times New Roman" w:cs="Times New Roman"/>
          <w:b/>
          <w:smallCaps/>
        </w:rPr>
        <w:t>MALIBU COMMUNITY PHARMACY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AUG 2010 TO OCTOBER 2010</w:t>
      </w:r>
      <w:r>
        <w:rPr>
          <w:rFonts w:ascii="Times New Roman" w:hAnsi="Times New Roman" w:cs="Times New Roman"/>
          <w:b/>
          <w:smallCaps/>
        </w:rPr>
        <w:t xml:space="preserve">-PHARMACEUTICAL </w:t>
      </w:r>
      <w:r>
        <w:rPr>
          <w:rFonts w:ascii="Times New Roman" w:hAnsi="Times New Roman" w:cs="Times New Roman"/>
          <w:b/>
          <w:smallCaps/>
        </w:rPr>
        <w:t>MANUFACTURING</w:t>
      </w:r>
      <w:r>
        <w:rPr>
          <w:rFonts w:ascii="Times New Roman" w:hAnsi="Times New Roman" w:cs="Times New Roman"/>
          <w:b/>
          <w:smallCaps/>
        </w:rPr>
        <w:t xml:space="preserve"> COMPANY (PMC)-</w:t>
      </w:r>
      <w:r>
        <w:rPr>
          <w:rFonts w:ascii="Times New Roman" w:hAnsi="Times New Roman" w:cs="Times New Roman"/>
          <w:smallCaps/>
        </w:rPr>
        <w:t xml:space="preserve"> </w:t>
      </w: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</w:rPr>
        <w:t>FEB 2010 TO JULY 2010-</w:t>
      </w:r>
      <w:r>
        <w:rPr>
          <w:rFonts w:ascii="Times New Roman" w:hAnsi="Times New Roman" w:cs="Times New Roman"/>
          <w:b/>
          <w:smallCaps/>
        </w:rPr>
        <w:t>KENYATTA NATIONAL HOSPITAL (KNH)-</w:t>
      </w:r>
    </w:p>
    <w:p w:rsidR="00A20D60" w:rsidRDefault="00A20D60">
      <w:pPr>
        <w:rPr>
          <w:rFonts w:ascii="Times New Roman" w:hAnsi="Times New Roman" w:cs="Times New Roman"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rPr>
          <w:rFonts w:ascii="Times New Roman" w:hAnsi="Times New Roman" w:cs="Times New Roman"/>
          <w:b/>
          <w:smallCaps/>
        </w:rPr>
      </w:pPr>
    </w:p>
    <w:p w:rsidR="00A20D60" w:rsidRDefault="0028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mallCaps/>
        </w:rPr>
        <w:lastRenderedPageBreak/>
        <w:t>ACHIEVEMENTS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Worked in </w:t>
      </w:r>
      <w:r>
        <w:rPr>
          <w:rFonts w:ascii="Times New Roman" w:hAnsi="Times New Roman" w:cs="Times New Roman"/>
        </w:rPr>
        <w:t xml:space="preserve">numerous public health campaigns including SIA </w:t>
      </w:r>
      <w:proofErr w:type="spellStart"/>
      <w:proofErr w:type="gramStart"/>
      <w:r>
        <w:rPr>
          <w:rFonts w:ascii="Times New Roman" w:hAnsi="Times New Roman" w:cs="Times New Roman"/>
        </w:rPr>
        <w:t>polio,lymphatic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filariasis</w:t>
      </w:r>
      <w:proofErr w:type="spellEnd"/>
      <w:r>
        <w:rPr>
          <w:rFonts w:ascii="Times New Roman" w:hAnsi="Times New Roman" w:cs="Times New Roman"/>
        </w:rPr>
        <w:t xml:space="preserve"> elimination to name a few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Reactivation of the medicines and therapeutics committee in Port Reitz Hospital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Starting 24 hour pharmacy for the first time in the hospital’s history with </w:t>
      </w:r>
      <w:r>
        <w:rPr>
          <w:rFonts w:ascii="Times New Roman" w:hAnsi="Times New Roman" w:cs="Times New Roman"/>
          <w:color w:val="000000"/>
        </w:rPr>
        <w:t xml:space="preserve">minimum </w:t>
      </w:r>
      <w:proofErr w:type="gramStart"/>
      <w:r>
        <w:rPr>
          <w:rFonts w:ascii="Times New Roman" w:hAnsi="Times New Roman" w:cs="Times New Roman"/>
          <w:color w:val="000000"/>
        </w:rPr>
        <w:t>staff( 6</w:t>
      </w:r>
      <w:proofErr w:type="gramEnd"/>
      <w:r>
        <w:rPr>
          <w:rFonts w:ascii="Times New Roman" w:hAnsi="Times New Roman" w:cs="Times New Roman"/>
          <w:color w:val="000000"/>
        </w:rPr>
        <w:t xml:space="preserve"> staff)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Rolling out of ward rounds by pharmacists at port Reitz hence ensuring a patient centered approach by helping the clinical </w:t>
      </w:r>
      <w:proofErr w:type="gramStart"/>
      <w:r>
        <w:rPr>
          <w:rFonts w:ascii="Times New Roman" w:hAnsi="Times New Roman" w:cs="Times New Roman"/>
          <w:color w:val="000000"/>
        </w:rPr>
        <w:t>team  make</w:t>
      </w:r>
      <w:proofErr w:type="gramEnd"/>
      <w:r>
        <w:rPr>
          <w:rFonts w:ascii="Times New Roman" w:hAnsi="Times New Roman" w:cs="Times New Roman"/>
          <w:color w:val="000000"/>
        </w:rPr>
        <w:t xml:space="preserve"> informed decisions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Increased collection by implementing pharmaceutical intervention on prescriptio</w:t>
      </w:r>
      <w:r>
        <w:rPr>
          <w:rFonts w:ascii="Times New Roman" w:hAnsi="Times New Roman" w:cs="Times New Roman"/>
          <w:color w:val="000000"/>
        </w:rPr>
        <w:t>n and ensuring generic name prescribing at Port Reitz hospital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Ensuring drugs are availed when needed both at sub-county (on deputizing) and at hospital level through prompt communication via </w:t>
      </w:r>
      <w:proofErr w:type="spellStart"/>
      <w:r>
        <w:rPr>
          <w:rFonts w:ascii="Times New Roman" w:hAnsi="Times New Roman" w:cs="Times New Roman"/>
          <w:color w:val="000000"/>
        </w:rPr>
        <w:t>watsapp</w:t>
      </w:r>
      <w:proofErr w:type="spellEnd"/>
      <w:r>
        <w:rPr>
          <w:rFonts w:ascii="Times New Roman" w:hAnsi="Times New Roman" w:cs="Times New Roman"/>
          <w:color w:val="000000"/>
        </w:rPr>
        <w:t xml:space="preserve"> group. 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mallCaps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 xml:space="preserve">aving worked in KNH at </w:t>
      </w:r>
      <w:proofErr w:type="gramStart"/>
      <w:r>
        <w:rPr>
          <w:rFonts w:ascii="Times New Roman" w:hAnsi="Times New Roman" w:cs="Times New Roman"/>
          <w:color w:val="000000"/>
        </w:rPr>
        <w:t>the  oncology</w:t>
      </w:r>
      <w:proofErr w:type="gramEnd"/>
      <w:r>
        <w:rPr>
          <w:rFonts w:ascii="Times New Roman" w:hAnsi="Times New Roman" w:cs="Times New Roman"/>
          <w:color w:val="000000"/>
        </w:rPr>
        <w:t xml:space="preserve">  clinic together with another intern we were able to change the manual way of charging oncology patients to a printed out form which saved time  while serving the patients </w:t>
      </w:r>
    </w:p>
    <w:p w:rsidR="00A20D60" w:rsidRDefault="00281070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was able to acquire knowledge especially at </w:t>
      </w:r>
      <w:r>
        <w:rPr>
          <w:rFonts w:ascii="Times New Roman" w:hAnsi="Times New Roman" w:cs="Times New Roman"/>
          <w:color w:val="000000"/>
        </w:rPr>
        <w:t xml:space="preserve">KNH which has a lot of specialized clinics example I gained a vast knowledge about </w:t>
      </w:r>
      <w:proofErr w:type="spellStart"/>
      <w:r>
        <w:rPr>
          <w:rFonts w:ascii="Times New Roman" w:hAnsi="Times New Roman" w:cs="Times New Roman"/>
          <w:color w:val="000000"/>
        </w:rPr>
        <w:t>anticancers</w:t>
      </w:r>
      <w:proofErr w:type="spellEnd"/>
      <w:r>
        <w:rPr>
          <w:rFonts w:ascii="Times New Roman" w:hAnsi="Times New Roman" w:cs="Times New Roman"/>
          <w:color w:val="000000"/>
        </w:rPr>
        <w:t xml:space="preserve"> carrying out all the reconstitution of these drugs and their uses in regimens treatment of cancers at KNH which was not available in other intern training center</w:t>
      </w:r>
      <w:r>
        <w:rPr>
          <w:rFonts w:ascii="Times New Roman" w:hAnsi="Times New Roman" w:cs="Times New Roman"/>
          <w:color w:val="000000"/>
        </w:rPr>
        <w:t xml:space="preserve">s </w:t>
      </w:r>
    </w:p>
    <w:p w:rsidR="00A20D60" w:rsidRDefault="00A20D60"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</w:p>
    <w:p w:rsidR="00A20D60" w:rsidRDefault="00A20D60"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A20D60">
      <w:pPr>
        <w:spacing w:after="0"/>
        <w:rPr>
          <w:rFonts w:ascii="Times New Roman" w:hAnsi="Times New Roman" w:cs="Times New Roman"/>
          <w:b/>
          <w:smallCaps/>
          <w:color w:val="000000"/>
        </w:rPr>
      </w:pPr>
    </w:p>
    <w:p w:rsidR="00A20D60" w:rsidRDefault="002810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mallCaps/>
          <w:color w:val="000000"/>
        </w:rPr>
        <w:lastRenderedPageBreak/>
        <w:t>REFERENCES (NON RELATIVES)</w:t>
      </w:r>
    </w:p>
    <w:p w:rsidR="00A20D60" w:rsidRDefault="00A20D60">
      <w:pPr>
        <w:spacing w:after="0"/>
        <w:ind w:hanging="720"/>
        <w:rPr>
          <w:rFonts w:ascii="Times New Roman" w:hAnsi="Times New Roman" w:cs="Times New Roman"/>
          <w:color w:val="000000"/>
        </w:rPr>
      </w:pP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DR KELVIN NDUHIU 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MSAMBWENI SUBCOUNTY MEDICAL OFFICER OF HEALTH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 BOX 8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MSAMBWENI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MOBILE NO: +254724875579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kelvinnduhiu@gmail.com</w:t>
      </w:r>
    </w:p>
    <w:p w:rsidR="00A20D60" w:rsidRDefault="00A20D60">
      <w:pPr>
        <w:spacing w:after="0"/>
        <w:ind w:hanging="720"/>
        <w:rPr>
          <w:rFonts w:ascii="Times New Roman" w:hAnsi="Times New Roman" w:cs="Times New Roman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  <w:color w:val="000000"/>
        </w:rPr>
      </w:pP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DR ISAIAH MOUNDE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DEPUTY DIRECTOR OF MEDICAL SERVICES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KISII COUNTY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 BOX 40200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KISII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MOBILE NO: +2547</w:t>
      </w:r>
      <w:r>
        <w:rPr>
          <w:rFonts w:ascii="Times New Roman" w:hAnsi="Times New Roman" w:cs="Times New Roman"/>
        </w:rPr>
        <w:t>31656949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isaiahmounde@gmail.com</w:t>
      </w:r>
    </w:p>
    <w:p w:rsidR="00A20D60" w:rsidRDefault="00A20D60">
      <w:pPr>
        <w:spacing w:after="0"/>
        <w:ind w:hanging="720"/>
        <w:rPr>
          <w:rFonts w:ascii="Times New Roman" w:hAnsi="Times New Roman" w:cs="Times New Roman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</w:rPr>
      </w:pPr>
    </w:p>
    <w:p w:rsidR="00A20D60" w:rsidRDefault="00A20D60">
      <w:pPr>
        <w:spacing w:after="0"/>
        <w:rPr>
          <w:rFonts w:ascii="Times New Roman" w:hAnsi="Times New Roman" w:cs="Times New Roman"/>
        </w:rPr>
      </w:pPr>
    </w:p>
    <w:p w:rsidR="00A20D60" w:rsidRDefault="00A20D60">
      <w:pPr>
        <w:spacing w:after="0"/>
        <w:ind w:hanging="720"/>
        <w:rPr>
          <w:rFonts w:ascii="Times New Roman" w:hAnsi="Times New Roman" w:cs="Times New Roman"/>
        </w:rPr>
      </w:pPr>
    </w:p>
    <w:p w:rsidR="00A20D60" w:rsidRDefault="00281070">
      <w:pPr>
        <w:spacing w:after="0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 VICTOR RONO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ADVISOR HIV/TB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PATHFINDER INTERNATIONAL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APHIA PWANI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BOX 37-20214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KAPKAET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</w:t>
      </w:r>
      <w:proofErr w:type="gramStart"/>
      <w:r>
        <w:rPr>
          <w:rFonts w:ascii="Times New Roman" w:hAnsi="Times New Roman" w:cs="Times New Roman"/>
        </w:rPr>
        <w:t>NO:+</w:t>
      </w:r>
      <w:proofErr w:type="gramEnd"/>
      <w:r>
        <w:rPr>
          <w:rFonts w:ascii="Times New Roman" w:hAnsi="Times New Roman" w:cs="Times New Roman"/>
        </w:rPr>
        <w:t>254 720729794</w:t>
      </w:r>
    </w:p>
    <w:p w:rsidR="00A20D60" w:rsidRDefault="00281070">
      <w:pPr>
        <w:spacing w:after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VKRONOH@GMAIL.COM</w:t>
      </w:r>
    </w:p>
    <w:p w:rsidR="00A20D60" w:rsidRDefault="00A20D60">
      <w:pPr>
        <w:spacing w:after="0"/>
        <w:ind w:hanging="720"/>
        <w:rPr>
          <w:color w:val="000000"/>
        </w:rPr>
      </w:pPr>
    </w:p>
    <w:p w:rsidR="00A20D60" w:rsidRDefault="00A20D60">
      <w:pPr>
        <w:spacing w:after="0"/>
        <w:ind w:hanging="720"/>
        <w:rPr>
          <w:color w:val="000000"/>
        </w:rPr>
      </w:pPr>
    </w:p>
    <w:p w:rsidR="00A20D60" w:rsidRDefault="00A20D60">
      <w:pPr>
        <w:spacing w:after="0"/>
        <w:ind w:hanging="720"/>
        <w:rPr>
          <w:color w:val="000000"/>
        </w:rPr>
      </w:pPr>
    </w:p>
    <w:p w:rsidR="00A20D60" w:rsidRDefault="00281070">
      <w:pPr>
        <w:spacing w:after="0"/>
        <w:ind w:hanging="720"/>
        <w:rPr>
          <w:color w:val="000000"/>
        </w:rPr>
      </w:pPr>
      <w:r>
        <w:rPr>
          <w:color w:val="000000"/>
        </w:rPr>
        <w:t xml:space="preserve">  </w:t>
      </w:r>
    </w:p>
    <w:p w:rsidR="00A20D60" w:rsidRDefault="00A20D60">
      <w:pPr>
        <w:spacing w:after="0"/>
        <w:ind w:hanging="720"/>
        <w:rPr>
          <w:color w:val="000000"/>
        </w:rPr>
      </w:pPr>
    </w:p>
    <w:p w:rsidR="00A20D60" w:rsidRDefault="00A20D60">
      <w:pPr>
        <w:spacing w:after="0"/>
        <w:ind w:hanging="720"/>
        <w:rPr>
          <w:color w:val="000000"/>
        </w:rPr>
      </w:pPr>
    </w:p>
    <w:p w:rsidR="00A20D60" w:rsidRDefault="00A20D60">
      <w:pPr>
        <w:ind w:hanging="720"/>
        <w:rPr>
          <w:color w:val="000000"/>
        </w:rPr>
      </w:pPr>
    </w:p>
    <w:sectPr w:rsidR="00A20D6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070" w:rsidRDefault="00281070">
      <w:pPr>
        <w:spacing w:line="240" w:lineRule="auto"/>
      </w:pPr>
      <w:r>
        <w:separator/>
      </w:r>
    </w:p>
  </w:endnote>
  <w:endnote w:type="continuationSeparator" w:id="0">
    <w:p w:rsidR="00281070" w:rsidRDefault="00281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070" w:rsidRDefault="00281070">
      <w:pPr>
        <w:spacing w:after="0" w:line="240" w:lineRule="auto"/>
      </w:pPr>
      <w:r>
        <w:separator/>
      </w:r>
    </w:p>
  </w:footnote>
  <w:footnote w:type="continuationSeparator" w:id="0">
    <w:p w:rsidR="00281070" w:rsidRDefault="0028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D60" w:rsidRDefault="00A20D6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60"/>
    <w:rsid w:val="00281070"/>
    <w:rsid w:val="007F154E"/>
    <w:rsid w:val="00A20D60"/>
    <w:rsid w:val="3E1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9B49"/>
  <w15:docId w15:val="{FA59696D-EB83-4D1A-BFEC-98034D7B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cherono sheila</cp:lastModifiedBy>
  <cp:revision>2</cp:revision>
  <dcterms:created xsi:type="dcterms:W3CDTF">2022-10-24T06:09:00Z</dcterms:created>
  <dcterms:modified xsi:type="dcterms:W3CDTF">2022-10-24T06:09:00Z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